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快快乐乐学Python</w:t>
      </w:r>
    </w:p>
    <w:p>
      <w:r>
        <w:t>Python是一门非常流行的编程语言，它</w:t>
      </w:r>
      <w:r>
        <w:rPr>
          <w:b/>
          <w:sz w:val="36"/>
        </w:rPr>
        <w:t>简单</w:t>
      </w:r>
      <w:r>
        <w:t>而且</w:t>
      </w:r>
      <w:r>
        <w:rPr>
          <w:sz w:val="36"/>
          <w:u w:val="single"/>
        </w:rPr>
        <w:t>优雅</w:t>
      </w:r>
      <w:r>
        <w:t>。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Bullet"/>
      </w:pPr>
      <w:r>
        <w:t>second item in ordered list</w:t>
      </w:r>
    </w:p>
    <w:p>
      <w:pPr>
        <w:pStyle w:val="ListNumber"/>
      </w:pPr>
      <w:r>
        <w:t>first item in ordered list</w:t>
      </w:r>
    </w:p>
    <w:p>
      <w:pPr>
        <w:pStyle w:val="ListNumber"/>
      </w:pPr>
      <w:r>
        <w:t>second item in ordered list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1872000" cy="280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ui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28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72000" cy="280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ui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28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性别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</w:tr>
      <w:tr>
        <w:tc>
          <w:tcPr>
            <w:tcW w:type="dxa" w:w="2880"/>
          </w:tcPr>
          <w:p>
            <w:r>
              <w:t>骆昊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1995-5-5</w:t>
            </w:r>
          </w:p>
        </w:tc>
      </w:tr>
      <w:tr>
        <w:tc>
          <w:tcPr>
            <w:tcW w:type="dxa" w:w="2880"/>
          </w:tcPr>
          <w:p>
            <w:r>
              <w:t>孙美丽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1992-2-2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